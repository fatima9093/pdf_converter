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496" w:lineRule="exact" w:before="0" w:after="0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36"/>
        </w:rPr>
        <w:t>OCR Converted Document</w:t>
      </w:r>
    </w:p>
    <w:p>
      <w:pPr>
        <w:autoSpaceDN w:val="0"/>
        <w:autoSpaceDE w:val="0"/>
        <w:widowControl/>
        <w:spacing w:line="386" w:lineRule="exact" w:before="550" w:after="0"/>
        <w:ind w:left="12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>Page 1</w:t>
      </w:r>
    </w:p>
    <w:p>
      <w:pPr>
        <w:autoSpaceDN w:val="0"/>
        <w:autoSpaceDE w:val="0"/>
        <w:widowControl/>
        <w:spacing w:line="360" w:lineRule="exact" w:before="254" w:after="0"/>
        <w:ind w:left="120" w:right="201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Test Page 1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1. This is for 1.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1. This is test content for 1.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1. This is content for 1. This is test for 1.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1. This is content for 1.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1. This is for 1. This is test content for 1.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1. This is for 1.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1. This is test content for 1.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1. This is content for 1. This is test for 1.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1. This is content for 1.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1. This is for 1. This is test content for 1.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1. This is for 1.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1. This is test content for 1.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1. This is content for 1. This is test for 1.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1. This is content for 1.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1. This is for 1. This is test content for 1.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1. This is for 1.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1. This is test content for 1.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1. This is content for 1. This is test for 1.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1. This is content for 1.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1. This is for 1. This is test content for 1.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1. This is for 1.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1. This is test content for 1.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1. This is content for 1. This is test for 1.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1. This is content for 1.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1. This is for 1. This is test content for 1.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1. This is for 1.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1. This is test content for 1.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1. This is content for 1. This is test for 1.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1. This is content for 1.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1. This is for 1. This is test content for 1.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1. This is for 1.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1. This is test content for 1. This is test for content content page page</w:t>
      </w:r>
    </w:p>
    <w:p>
      <w:pPr>
        <w:sectPr>
          <w:pgSz w:w="11906" w:h="16838"/>
          <w:pgMar w:top="768" w:right="1440" w:bottom="8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2"/>
        <w:ind w:left="0" w:right="0"/>
      </w:pPr>
    </w:p>
    <w:p>
      <w:pPr>
        <w:autoSpaceDN w:val="0"/>
        <w:autoSpaceDE w:val="0"/>
        <w:widowControl/>
        <w:spacing w:line="352" w:lineRule="exact" w:before="0" w:after="0"/>
        <w:ind w:left="120" w:right="201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1. This is content for 1. This is test for 1.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1. This is content for 1.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1. This is for 1. This is test content for 1.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1. This is for 1.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1. This is test content for 1.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1. This is content for 1. This is test for 1.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1. This is content for 1.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1. This is for 1. This is test content for 1.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1. This is for 1.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1. This is test content for 1. content page page</w:t>
      </w:r>
    </w:p>
    <w:p>
      <w:pPr>
        <w:sectPr>
          <w:pgSz w:w="11906" w:h="16838"/>
          <w:pgMar w:top="77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0"/>
        <w:ind w:left="0" w:right="0"/>
      </w:pPr>
    </w:p>
    <w:p>
      <w:pPr>
        <w:autoSpaceDN w:val="0"/>
        <w:autoSpaceDE w:val="0"/>
        <w:widowControl/>
        <w:spacing w:line="386" w:lineRule="exact" w:before="0" w:after="0"/>
        <w:ind w:left="12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>Page 2</w:t>
      </w:r>
    </w:p>
    <w:p>
      <w:pPr>
        <w:autoSpaceDN w:val="0"/>
        <w:autoSpaceDE w:val="0"/>
        <w:widowControl/>
        <w:spacing w:line="360" w:lineRule="exact" w:before="254" w:after="0"/>
        <w:ind w:left="120" w:right="201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Test Page 2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2. This is for 2.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2. This is test content for 2.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2. This is content for 2. This is test for 2.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2. This is content for 2.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2. This is for 2. This is test content for 2.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2. This is for 2.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2. This is test content for 2.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2. This is content for 2. This is test for 2.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2. This is content for 2.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2. This is for 2. This is test content for 2.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2. This is for 2.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2. This is test content for 2.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2. This is content for 2. This is test for 2.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2. This is content for 2.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2. This is for 2. This is test content for 2.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2. This is for 2.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2. This is test content for 2.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2. This is content for 2. This is test for 2.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2. This is content for 2.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2. This is for 2. This is test content for 2.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2. This is for 2.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2. This is test content for 2.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2. This is content for 2. This is test for 2.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2. This is content for 2.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2. This is for 2. This is test content for 2.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2. This is for 2.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2. This is test content for 2.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2. This is content for 2. This is test for 2.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2. This is content for 2.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2. This is for 2. This is test content for 2.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2. This is for 2.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2. This is test content for 2.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2. This is content for 2. This is test for 2.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2. This is content for 2.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2. This is for 2. This is test content for 2. test content page page page</w:t>
      </w:r>
    </w:p>
    <w:p>
      <w:pPr>
        <w:sectPr>
          <w:pgSz w:w="11906" w:h="16838"/>
          <w:pgMar w:top="770" w:right="1440" w:bottom="8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2"/>
        <w:ind w:left="0" w:right="0"/>
      </w:pPr>
    </w:p>
    <w:p>
      <w:pPr>
        <w:autoSpaceDN w:val="0"/>
        <w:autoSpaceDE w:val="0"/>
        <w:widowControl/>
        <w:spacing w:line="348" w:lineRule="exact" w:before="0" w:after="0"/>
        <w:ind w:left="120" w:right="201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2. This is for 2.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2. This is test content for 2.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2. This is content for 2. This is test for 2.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2. This is content for 2.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2. This is for 2. This is test content for 2.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2. This is for 2.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2. This is test content for 2. content page page</w:t>
      </w:r>
    </w:p>
    <w:p>
      <w:pPr>
        <w:sectPr>
          <w:pgSz w:w="11906" w:h="16838"/>
          <w:pgMar w:top="77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0"/>
        <w:ind w:left="0" w:right="0"/>
      </w:pPr>
    </w:p>
    <w:p>
      <w:pPr>
        <w:autoSpaceDN w:val="0"/>
        <w:autoSpaceDE w:val="0"/>
        <w:widowControl/>
        <w:spacing w:line="386" w:lineRule="exact" w:before="0" w:after="0"/>
        <w:ind w:left="12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>Page 3</w:t>
      </w:r>
    </w:p>
    <w:p>
      <w:pPr>
        <w:autoSpaceDN w:val="0"/>
        <w:autoSpaceDE w:val="0"/>
        <w:widowControl/>
        <w:spacing w:line="360" w:lineRule="exact" w:before="254" w:after="0"/>
        <w:ind w:left="120" w:right="201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Test Page 3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3. This is for 3.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3. This is test content for 3.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3. This is content for 3. This is test for 3.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3. This is content for 3.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3. This is for 3. This is test content for 3.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3. This is for 3.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3. This is test content for 3.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3. This is content for 3. This is test for 3.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3. This is content for 3.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3. This is for 3. This is test content for 3.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3. This is for 3.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3. This is test content for 3.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3. This is content for 3. This is test for 3.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3. This is content for 3.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3. This is for 3. This is test content for 3.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3. This is for 3.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3. This is test content for 3.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3. This is content for 3. This is test for 3.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3. This is content for 3.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3. This is for 3. This is test content for 3.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3. This is for 3.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3. This is test content for 3.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3. This is content for 3. This is test for 3.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3. This is content for 3.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3. This is for 3. This is test content for 3.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3. This is for 3.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3. This is test content for 3.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3. This is content for 3. This is test for 3.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3. This is content for 3.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3. This is for 3. This is test content for 3.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3. This is for 3.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3. This is test content for 3.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3. This is content for 3. This is test for 3.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3. This is content for 3.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3. This is for 3. This is test content for 3. test content page page page</w:t>
      </w:r>
    </w:p>
    <w:p>
      <w:pPr>
        <w:sectPr>
          <w:pgSz w:w="11906" w:h="16838"/>
          <w:pgMar w:top="770" w:right="1440" w:bottom="8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2"/>
        <w:ind w:left="0" w:right="0"/>
      </w:pPr>
    </w:p>
    <w:p>
      <w:pPr>
        <w:autoSpaceDN w:val="0"/>
        <w:autoSpaceDE w:val="0"/>
        <w:widowControl/>
        <w:spacing w:line="348" w:lineRule="exact" w:before="0" w:after="0"/>
        <w:ind w:left="120" w:right="201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3. This is for 3.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3. This is test content for 3.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3. This is content for 3. This is test for 3.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3. This is content for 3.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3. This is for 3. This is test content for 3.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3. This is for 3.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3. This is test content for 3. content page page</w:t>
      </w:r>
    </w:p>
    <w:p>
      <w:pPr>
        <w:sectPr>
          <w:pgSz w:w="11906" w:h="16838"/>
          <w:pgMar w:top="77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0"/>
        <w:ind w:left="0" w:right="0"/>
      </w:pPr>
    </w:p>
    <w:p>
      <w:pPr>
        <w:autoSpaceDN w:val="0"/>
        <w:autoSpaceDE w:val="0"/>
        <w:widowControl/>
        <w:spacing w:line="386" w:lineRule="exact" w:before="0" w:after="0"/>
        <w:ind w:left="12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>Page 4</w:t>
      </w:r>
    </w:p>
    <w:p>
      <w:pPr>
        <w:autoSpaceDN w:val="0"/>
        <w:autoSpaceDE w:val="0"/>
        <w:widowControl/>
        <w:spacing w:line="360" w:lineRule="exact" w:before="254" w:after="0"/>
        <w:ind w:left="120" w:right="201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Test Page 4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4. This is for 4.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4. This is test content for 4.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4. This is content for 4. This is test for 4.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4. This is content for 4.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4. This is for 4. This is test content for 4.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4. This is for 4.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4. This is test content for 4.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4. This is content for 4. This is test for 4.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4. This is content for 4.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4. This is for 4. This is test content for 4.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4. This is for 4.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4. This is test content for 4.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4. This is content for 4. This is test for 4.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4. This is content for 4.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4. This is for 4. This is test content for 4.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4. This is for 4.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4. This is test content for 4.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4. This is content for 4. This is test for 4.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4. This is content for 4.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4. This is for 4. This is test content for 4.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4. This is for 4.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4. This is test content for 4.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4. This is content for 4. This is test for 4.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4. This is content for 4.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4. This is for 4. This is test content for 4.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4. This is for 4.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4. This is test content for 4.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4. This is content for 4. This is test for 4.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4. This is content for 4.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4. This is for 4. This is test content for 4.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4. This is for 4.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4. This is test content for 4.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4. This is content for 4. This is test for 4.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4. This is content for 4.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4. This is for 4. This is test content for 4. test content page page page</w:t>
      </w:r>
    </w:p>
    <w:p>
      <w:pPr>
        <w:sectPr>
          <w:pgSz w:w="11906" w:h="16838"/>
          <w:pgMar w:top="770" w:right="1440" w:bottom="8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2"/>
        <w:ind w:left="0" w:right="0"/>
      </w:pPr>
    </w:p>
    <w:p>
      <w:pPr>
        <w:autoSpaceDN w:val="0"/>
        <w:autoSpaceDE w:val="0"/>
        <w:widowControl/>
        <w:spacing w:line="348" w:lineRule="exact" w:before="0" w:after="0"/>
        <w:ind w:left="120" w:right="201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4. This is for 4.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4. This is test content for 4.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4. This is content for 4. This is test for 4.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4. This is content for 4.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4. This is for 4. This is test content for 4.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4. This is for 4.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4. This is test content for 4. content page page</w:t>
      </w:r>
    </w:p>
    <w:p>
      <w:pPr>
        <w:sectPr>
          <w:pgSz w:w="11906" w:h="16838"/>
          <w:pgMar w:top="77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0"/>
        <w:ind w:left="0" w:right="0"/>
      </w:pPr>
    </w:p>
    <w:p>
      <w:pPr>
        <w:autoSpaceDN w:val="0"/>
        <w:autoSpaceDE w:val="0"/>
        <w:widowControl/>
        <w:spacing w:line="386" w:lineRule="exact" w:before="0" w:after="0"/>
        <w:ind w:left="12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>Page 5</w:t>
      </w:r>
    </w:p>
    <w:p>
      <w:pPr>
        <w:autoSpaceDN w:val="0"/>
        <w:autoSpaceDE w:val="0"/>
        <w:widowControl/>
        <w:spacing w:line="360" w:lineRule="exact" w:before="254" w:after="0"/>
        <w:ind w:left="120" w:right="201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Test Page 5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5. This is for 5.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5. This is test content for 5.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5. This is content for 5. This is test for 5.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5. This is content for 5.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5. This is for 5. This is test content for 5.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5. This is for 5.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5. This is test content for 5.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5. This is content for 5. This is test for 5.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5. This is content for 5.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5. This is for 5. This is test content for 5.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5. This is for 5.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5. This is test content for 5.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5. This is content for 5. This is test for 5.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5. This is content for 5.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5. This is for 5. This is test content for 5.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5. This is for 5.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5. This is test content for 5.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5. This is content for 5. This is test for 5.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5. This is content for 5.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5. This is for 5. This is test content for 5.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5. This is for 5.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5. This is test content for 5.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5. This is content for 5. This is test for 5.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5. This is content for 5.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5. This is for 5. This is test content for 5.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5. This is for 5.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5. This is test content for 5.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5. This is content for 5. This is test for 5.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5. This is content for 5.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5. This is for 5. This is test content for 5.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5. This is for 5.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5. This is test content for 5.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5. This is content for 5. This is test for 5.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5. This is content for 5.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5. This is for 5. This is test content for 5. test content page page page</w:t>
      </w:r>
    </w:p>
    <w:p>
      <w:pPr>
        <w:sectPr>
          <w:pgSz w:w="11906" w:h="16838"/>
          <w:pgMar w:top="770" w:right="1440" w:bottom="8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2"/>
        <w:ind w:left="0" w:right="0"/>
      </w:pPr>
    </w:p>
    <w:p>
      <w:pPr>
        <w:autoSpaceDN w:val="0"/>
        <w:autoSpaceDE w:val="0"/>
        <w:widowControl/>
        <w:spacing w:line="348" w:lineRule="exact" w:before="0" w:after="0"/>
        <w:ind w:left="120" w:right="201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5. This is for 5.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5. This is test content for 5.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5. This is content for 5. This is test for 5.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5. This is content for 5.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5. This is for 5. This is test content for 5.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5. This is for 5.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5. This is test content for 5. content page page</w:t>
      </w:r>
    </w:p>
    <w:p>
      <w:pPr>
        <w:sectPr>
          <w:pgSz w:w="11906" w:h="16838"/>
          <w:pgMar w:top="77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0"/>
        <w:ind w:left="0" w:right="0"/>
      </w:pPr>
    </w:p>
    <w:p>
      <w:pPr>
        <w:autoSpaceDN w:val="0"/>
        <w:autoSpaceDE w:val="0"/>
        <w:widowControl/>
        <w:spacing w:line="386" w:lineRule="exact" w:before="0" w:after="0"/>
        <w:ind w:left="12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>Page 6</w:t>
      </w:r>
    </w:p>
    <w:p>
      <w:pPr>
        <w:autoSpaceDN w:val="0"/>
        <w:autoSpaceDE w:val="0"/>
        <w:widowControl/>
        <w:spacing w:line="360" w:lineRule="exact" w:before="254" w:after="0"/>
        <w:ind w:left="120" w:right="201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Test Page 6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6. This is for 6.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6. This is test content for 6.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6. This is content for 6. This is test for 6.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6. This is content for 6.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6. This is for 6. This is test content for 6.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6. This is for 6.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6. This is test content for 6.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6. This is content for 6. This is test for 6.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6. This is content for 6.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6. This is for 6. This is test content for 6.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6. This is for 6.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6. This is test content for 6.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6. This is content for 6. This is test for 6.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6. This is content for 6.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6. This is for 6. This is test content for 6.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6. This is for 6.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6. This is test content for 6.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6. This is content for 6. This is test for 6.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6. This is content for 6.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6. This is for 6. This is test content for 6.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6. This is for 6.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6. This is test content for 6.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6. This is content for 6. This is test for 6.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6. This is content for 6.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6. This is for 6. This is test content for 6.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6. This is for 6.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6. This is test content for 6.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6. This is content for 6. This is test for 6.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6. This is content for 6.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6. This is for 6. This is test content for 6.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6. This is for 6.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6. This is test content for 6.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6. This is content for 6. This is test for 6.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6. This is content for 6.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6. This is for 6. This is test content for 6. test content page page page</w:t>
      </w:r>
    </w:p>
    <w:p>
      <w:pPr>
        <w:sectPr>
          <w:pgSz w:w="11906" w:h="16838"/>
          <w:pgMar w:top="770" w:right="1440" w:bottom="8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2"/>
        <w:ind w:left="0" w:right="0"/>
      </w:pPr>
    </w:p>
    <w:p>
      <w:pPr>
        <w:autoSpaceDN w:val="0"/>
        <w:autoSpaceDE w:val="0"/>
        <w:widowControl/>
        <w:spacing w:line="348" w:lineRule="exact" w:before="0" w:after="0"/>
        <w:ind w:left="120" w:right="201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6. This is for 6.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6. This is test content for 6.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6. This is content for 6. This is test for 6.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6. This is content for 6.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6. This is for 6. This is test content for 6.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6. This is for 6.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6. This is test content for 6. content page page</w:t>
      </w:r>
    </w:p>
    <w:p>
      <w:pPr>
        <w:sectPr>
          <w:pgSz w:w="11906" w:h="16838"/>
          <w:pgMar w:top="77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0"/>
        <w:ind w:left="0" w:right="0"/>
      </w:pPr>
    </w:p>
    <w:p>
      <w:pPr>
        <w:autoSpaceDN w:val="0"/>
        <w:autoSpaceDE w:val="0"/>
        <w:widowControl/>
        <w:spacing w:line="386" w:lineRule="exact" w:before="0" w:after="0"/>
        <w:ind w:left="12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>Page 7</w:t>
      </w:r>
    </w:p>
    <w:p>
      <w:pPr>
        <w:autoSpaceDN w:val="0"/>
        <w:autoSpaceDE w:val="0"/>
        <w:widowControl/>
        <w:spacing w:line="360" w:lineRule="exact" w:before="254" w:after="0"/>
        <w:ind w:left="120" w:right="201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Test Page 7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7. This is for 7.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7. This is test content for 7.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7. This is content for 7. This is test for 7.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7. This is content for 7.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7. This is for 7. This is test content for 7.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7. This is for 7.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7. This is test content for 7.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7. This is content for 7. This is test for 7.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7. This is content for 7.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7. This is for 7. This is test content for 7.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7. This is for 7.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7. This is test content for 7.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7. This is content for 7. This is test for 7.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7. This is content for 7.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7. This is for 7. This is test content for 7.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7. This is for 7.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7. This is test content for 7.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7. This is content for 7. This is test for 7.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7. This is content for 7.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7. This is for 7. This is test content for 7.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7. This is for 7.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7. This is test content for 7.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7. This is content for 7. This is test for 7.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7. This is content for 7.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7. This is for 7. This is test content for 7.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7. This is for 7.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7. This is test content for 7.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7. This is content for 7. This is test for 7.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7. This is content for 7.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7. This is for 7. This is test content for 7.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7. This is for 7.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7. This is test content for 7.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7. This is content for 7. This is test for 7.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7. This is content for 7.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7. This is for 7. This is test content for 7. test content page page page</w:t>
      </w:r>
    </w:p>
    <w:p>
      <w:pPr>
        <w:sectPr>
          <w:pgSz w:w="11906" w:h="16838"/>
          <w:pgMar w:top="770" w:right="1440" w:bottom="8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2"/>
        <w:ind w:left="0" w:right="0"/>
      </w:pPr>
    </w:p>
    <w:p>
      <w:pPr>
        <w:autoSpaceDN w:val="0"/>
        <w:autoSpaceDE w:val="0"/>
        <w:widowControl/>
        <w:spacing w:line="348" w:lineRule="exact" w:before="0" w:after="0"/>
        <w:ind w:left="120" w:right="201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7. This is for 7.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7. This is test content for 7.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7. This is content for 7. This is test for 7.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7. This is content for 7.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7. This is for 7. This is test content for 7.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7. This is for 7.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7. This is test content for 7. content page page</w:t>
      </w:r>
    </w:p>
    <w:p>
      <w:pPr>
        <w:sectPr>
          <w:pgSz w:w="11906" w:h="16838"/>
          <w:pgMar w:top="77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0"/>
        <w:ind w:left="0" w:right="0"/>
      </w:pPr>
    </w:p>
    <w:p>
      <w:pPr>
        <w:autoSpaceDN w:val="0"/>
        <w:autoSpaceDE w:val="0"/>
        <w:widowControl/>
        <w:spacing w:line="386" w:lineRule="exact" w:before="0" w:after="0"/>
        <w:ind w:left="12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>Page 8</w:t>
      </w:r>
    </w:p>
    <w:p>
      <w:pPr>
        <w:autoSpaceDN w:val="0"/>
        <w:autoSpaceDE w:val="0"/>
        <w:widowControl/>
        <w:spacing w:line="360" w:lineRule="exact" w:before="254" w:after="0"/>
        <w:ind w:left="120" w:right="201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Test Page 8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8. This is for 8.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8. This is test content for 8.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8. This is content for 8. This is test for 8.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8. This is content for 8.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8. This is for 8. This is test content for 8.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8. This is for 8.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8. This is test content for 8.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8. This is content for 8. This is test for 8.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8. This is content for 8.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8. This is for 8. This is test content for 8.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8. This is for 8.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8. This is test content for 8.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8. This is content for 8. This is test for 8.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8. This is content for 8.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8. This is for 8. This is test content for 8.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8. This is for 8.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8. This is test content for 8.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8. This is content for 8. This is test for 8.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8. This is content for 8.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8. This is for 8. This is test content for 8.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8. This is for 8.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8. This is test content for 8.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8. This is content for 8. This is test for 8.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8. This is content for 8.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8. This is for 8. This is test content for 8.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8. This is for 8.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8. This is test content for 8.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8. This is content for 8. This is test for 8.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8. This is content for 8.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8. This is for 8. This is test content for 8.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8. This is for 8.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8. This is test content for 8.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8. This is content for 8. This is test for 8.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8. This is content for 8.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8. This is for 8. This is test content for 8. test content page page page</w:t>
      </w:r>
    </w:p>
    <w:p>
      <w:pPr>
        <w:sectPr>
          <w:pgSz w:w="11906" w:h="16838"/>
          <w:pgMar w:top="770" w:right="1440" w:bottom="8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2"/>
        <w:ind w:left="0" w:right="0"/>
      </w:pPr>
    </w:p>
    <w:p>
      <w:pPr>
        <w:autoSpaceDN w:val="0"/>
        <w:autoSpaceDE w:val="0"/>
        <w:widowControl/>
        <w:spacing w:line="348" w:lineRule="exact" w:before="0" w:after="0"/>
        <w:ind w:left="120" w:right="201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8. This is for 8.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8. This is test content for 8.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8. This is content for 8. This is test for 8.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8. This is content for 8.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8. This is for 8. This is test content for 8.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8. This is for 8.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8. This is test content for 8. content page page</w:t>
      </w:r>
    </w:p>
    <w:p>
      <w:pPr>
        <w:sectPr>
          <w:pgSz w:w="11906" w:h="16838"/>
          <w:pgMar w:top="77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0"/>
        <w:ind w:left="0" w:right="0"/>
      </w:pPr>
    </w:p>
    <w:p>
      <w:pPr>
        <w:autoSpaceDN w:val="0"/>
        <w:autoSpaceDE w:val="0"/>
        <w:widowControl/>
        <w:spacing w:line="386" w:lineRule="exact" w:before="0" w:after="0"/>
        <w:ind w:left="12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>Page 9</w:t>
      </w:r>
    </w:p>
    <w:p>
      <w:pPr>
        <w:autoSpaceDN w:val="0"/>
        <w:autoSpaceDE w:val="0"/>
        <w:widowControl/>
        <w:spacing w:line="360" w:lineRule="exact" w:before="254" w:after="0"/>
        <w:ind w:left="120" w:right="201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Test Page 9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9. This is for 9.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9. This is test content for 9.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9. This is content for 9. This is test for 9.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9. This is content for 9.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9. This is for 9. This is test content for 9.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9. This is for 9.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9. This is test content for 9.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9. This is content for 9. This is test for 9.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9. This is content for 9.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9. This is for 9. This is test content for 9.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9. This is for 9.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9. This is test content for 9.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9. This is content for 9. This is test for 9.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9. This is content for 9.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9. This is for 9. This is test content for 9.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9. This is for 9.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9. This is test content for 9.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9. This is content for 9. This is test for 9.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9. This is content for 9.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9. This is for 9. This is test content for 9.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9. This is for 9.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9. This is test content for 9.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9. This is content for 9. This is test for 9.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9. This is content for 9.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9. This is for 9. This is test content for 9.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9. This is for 9.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9. This is test content for 9.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9. This is content for 9. This is test for 9.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9. This is content for 9.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9. This is for 9. This is test content for 9.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9. This is for 9.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9. This is test content for 9.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9. This is content for 9. This is test for 9.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9. This is content for 9.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9. This is for 9. This is test content for 9. test content page page page</w:t>
      </w:r>
    </w:p>
    <w:p>
      <w:pPr>
        <w:sectPr>
          <w:pgSz w:w="11906" w:h="16838"/>
          <w:pgMar w:top="770" w:right="1440" w:bottom="8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2"/>
        <w:ind w:left="0" w:right="0"/>
      </w:pPr>
    </w:p>
    <w:p>
      <w:pPr>
        <w:autoSpaceDN w:val="0"/>
        <w:autoSpaceDE w:val="0"/>
        <w:widowControl/>
        <w:spacing w:line="348" w:lineRule="exact" w:before="0" w:after="0"/>
        <w:ind w:left="120" w:right="201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9. This is for 9.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9. This is test content for 9. This is test for content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9. This is content for 9. This is test for 9. This is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content for 9. This is content for 9. This is test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9. This is for 9. This is test content for 9. test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9. This is for 9. This is test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9. This is test content for 9. content page page</w:t>
      </w:r>
    </w:p>
    <w:p>
      <w:pPr>
        <w:sectPr>
          <w:pgSz w:w="11906" w:h="16838"/>
          <w:pgMar w:top="77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0"/>
        <w:ind w:left="0" w:right="0"/>
      </w:pPr>
    </w:p>
    <w:p>
      <w:pPr>
        <w:autoSpaceDN w:val="0"/>
        <w:autoSpaceDE w:val="0"/>
        <w:widowControl/>
        <w:spacing w:line="386" w:lineRule="exact" w:before="0" w:after="0"/>
        <w:ind w:left="12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8"/>
        </w:rPr>
        <w:t>Page 10</w:t>
      </w:r>
    </w:p>
    <w:p>
      <w:pPr>
        <w:autoSpaceDN w:val="0"/>
        <w:autoSpaceDE w:val="0"/>
        <w:widowControl/>
        <w:spacing w:line="360" w:lineRule="exact" w:before="254" w:after="0"/>
        <w:ind w:left="120" w:right="187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Test Page 10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This is content for 10. This is test content for 10. This is test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10. This is for 10. This is content for content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10. This is for 10. This is test for 10. This test content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 for 10. This is test content for 10. This is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10. This is for 10. This is content for content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10. This is for 10. This is test for 10. This test content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 for 10. This is test content for 10. This is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10. This is for 10. This is content for content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10. This is for 10. This is test for 10. This test content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 for 10. This is test content for 10. This is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10. This is for 10. This is content for content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10. This is for 10. This is test for 10. This test content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 for 10. This is test content for 10. This is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10. This is for 10. This is content for content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10. This is for 10. This is test for 10. This test content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 for 10. This is test content for 10. This is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10. This is for 10. This is content for content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10. This is for 10. This is test for 10. This test content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 for 10. This is test content for 10. This is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10. This is for 10. This is content for content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10. This is for 10. This is test for 10. This test content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 for 10. This is test content for 10. This is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10. This is for 10. This is content for content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10. This is for 10. This is test for 10. This test content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 for 10. This is test content for 10. This is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10. This is for 10. This is content for content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10. This is for 10. This is test for 10. This test content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 for 10. This is test content for 10. This is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10. This is for 10. This is content for content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10. This is for 10. This is test for 10. This test content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 for 10. This is test content for 10. This is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10. This is for 10. This is content for content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10. This is for 10. This is test for 10. This test content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 for 10. This is test content for 10. This is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for 10. This is for 10. This is content for content test content test page page</w:t>
      </w:r>
    </w:p>
    <w:p>
      <w:pPr>
        <w:sectPr>
          <w:pgSz w:w="11906" w:h="16838"/>
          <w:pgMar w:top="770" w:right="1440" w:bottom="8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2"/>
        <w:ind w:left="0" w:right="0"/>
      </w:pPr>
    </w:p>
    <w:p>
      <w:pPr>
        <w:autoSpaceDN w:val="0"/>
        <w:autoSpaceDE w:val="0"/>
        <w:widowControl/>
        <w:spacing w:line="350" w:lineRule="exact" w:before="0" w:after="0"/>
        <w:ind w:left="120" w:right="187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10. This is for 10. This is test for 10. This test content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 for 10. This is test content for 10. This is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10. This is for 10. This is content for content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10. This is for 10. This is test for 10. This test content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 for 10. This is test content for 10. This is test test content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for 10. This is for 10. This is content for content test content test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10. This is for 10. This is test for 10. This test content content page page page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is for 10. This is test content for 10. test content page page</w:t>
      </w:r>
    </w:p>
    <w:sectPr w:rsidR="00FC693F" w:rsidRPr="0006063C" w:rsidSect="00034616">
      <w:pgSz w:w="11906" w:h="16838"/>
      <w:pgMar w:top="772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