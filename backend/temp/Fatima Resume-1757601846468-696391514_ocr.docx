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408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OCR Converted Document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Fatima Ahmad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Stack Developer MERN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DOB: 19 August, 2004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www.linkedin.com/in/fatima-ahmad-742349304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fatimaahmad9093@gmail.com KA &amp; @ +92 313 6699093 +92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313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About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1 of experience MERN stack developer, | specialize in building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high-quality, scalable, and years as 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efficient web applications tailored specific needs. My expertise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entire MERN stack— to spans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MongoDB, Express.js, React, and Nodejs—enabling robust, user-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friendly, and maintainable to create me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solutions. | follow industry best practices continuous improvement,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scalability, and seamless to ensure user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experiences in project | undertake. every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Experience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2024 Present january - WebTech Fighters Islamabad,Pakistan 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Asa of WebTech Fighter, | building foundation in web development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mastering the part strong am 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basics of HTML, CSS, and JavaScript. These technologies enable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responsive and to create core me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visually appealing websites. Additionally, | advancing skills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React, powerful JavaScript library am my a</w:t>
      </w:r>
    </w:p>
    <w:p>
      <w:pPr>
        <w:sectPr>
          <w:pgSz w:w="8000" w:h="12000"/>
          <w:pgMar w:top="408" w:right="684" w:bottom="50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building dynamic interfaces. This journey is equipping with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tools craft modern, to user me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interactive, and user-friendly web applications, preparing excel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ever-evolving field of web to me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development.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ProgExp Solutions July 2024 Oct 2024 -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Asa MERN stack developer ProgExp Solutions, | specialize in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crafting dynamic and scalable web at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applications using MongoDB, Express.js, React, and Node.js. My role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involves collaborating with cross-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functional design and implement efficient, user-friendly solutions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align with client needs. teams to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From developing responsive front-end interfaces building robust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back-end APIs, ] seamless to ensure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integration the stack. At ProgExp Solutions, | committed delivering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high-quality software to across am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while adhering best practices, fostering innovation, and driving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successful project to outcomes.</w:t>
      </w:r>
    </w:p>
    <w:p>
      <w:pPr>
        <w:autoSpaceDN w:val="0"/>
        <w:autoSpaceDE w:val="0"/>
        <w:widowControl/>
        <w:spacing w:line="484" w:lineRule="exact" w:before="220" w:after="0"/>
        <w:ind w:left="0" w:right="331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EDUCATION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Nationa! Textile University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Bachelor’s of Artificial Intelligence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2022-2026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TECHNICAL SKILLS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HTML5 Python Libraries Nodejs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express.js Generative Al CSS3</w:t>
      </w:r>
    </w:p>
    <w:p>
      <w:pPr>
        <w:sectPr>
          <w:pgSz w:w="8000" w:h="12000"/>
          <w:pgMar w:top="296" w:right="644" w:bottom="50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56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MongoDB Talwind Bootstrap, Material UI 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Figma Javascript Jquery 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APIs Integration React.Js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SOFT SKILLS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Leadership Management Skills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Proactive and self-motivated Teamwork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Strong interpersonal skills Excellent communication skills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LANGUAGES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@ ©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Hindi: Good English: Excellent Urdu: Native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Declaration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| hereby declare that the details furnished above the best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Knowledge and is free from true to are my any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discrepancies.</w:t>
      </w:r>
    </w:p>
    <w:sectPr w:rsidR="00FC693F" w:rsidRPr="0006063C" w:rsidSect="00034616">
      <w:pgSz w:w="8000" w:h="12000"/>
      <w:pgMar w:top="296" w:right="1440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